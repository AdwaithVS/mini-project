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100 Career Chatbot Questions</w:t>
      </w:r>
    </w:p>
    <w:p>
      <w:pPr>
        <w:pStyle w:val="Heading2"/>
      </w:pPr>
      <w:r>
        <w:t>General Career Advice</w:t>
      </w:r>
    </w:p>
    <w:p>
      <w:pPr>
        <w:pStyle w:val="ListNumber"/>
      </w:pPr>
      <w:r>
        <w:t>1. What career is best for me?</w:t>
      </w:r>
    </w:p>
    <w:p>
      <w:pPr>
        <w:pStyle w:val="ListNumber"/>
      </w:pPr>
      <w:r>
        <w:t>2. How do I find my passion in a career?</w:t>
      </w:r>
    </w:p>
    <w:p>
      <w:pPr>
        <w:pStyle w:val="ListNumber"/>
      </w:pPr>
      <w:r>
        <w:t>3. What factors should I consider when choosing a career?</w:t>
      </w:r>
    </w:p>
    <w:p>
      <w:pPr>
        <w:pStyle w:val="ListNumber"/>
      </w:pPr>
      <w:r>
        <w:t>4. How can I identify my strengths and weaknesses for a job?</w:t>
      </w:r>
    </w:p>
    <w:p>
      <w:pPr>
        <w:pStyle w:val="ListNumber"/>
      </w:pPr>
      <w:r>
        <w:t>5. What are some high-paying careers?</w:t>
      </w:r>
    </w:p>
    <w:p>
      <w:pPr>
        <w:pStyle w:val="ListNumber"/>
      </w:pPr>
      <w:r>
        <w:t>6. How can I future-proof my career?</w:t>
      </w:r>
    </w:p>
    <w:p>
      <w:pPr>
        <w:pStyle w:val="ListNumber"/>
      </w:pPr>
      <w:r>
        <w:t>7. What skills are in demand for jobs in 2025?</w:t>
      </w:r>
    </w:p>
    <w:p>
      <w:pPr>
        <w:pStyle w:val="ListNumber"/>
      </w:pPr>
      <w:r>
        <w:t>8. How do I get experience if I am just starting?</w:t>
      </w:r>
    </w:p>
    <w:p>
      <w:pPr>
        <w:pStyle w:val="ListNumber"/>
      </w:pPr>
      <w:r>
        <w:t>9. Should I follow my passion or a stable career path?</w:t>
      </w:r>
    </w:p>
    <w:p>
      <w:pPr>
        <w:pStyle w:val="ListNumber"/>
      </w:pPr>
      <w:r>
        <w:t>10. How do I switch careers without losing my current progress?</w:t>
      </w:r>
    </w:p>
    <w:p>
      <w:pPr>
        <w:pStyle w:val="Heading2"/>
      </w:pPr>
      <w:r>
        <w:t>Career Paths &amp; Industry Insights</w:t>
      </w:r>
    </w:p>
    <w:p>
      <w:pPr>
        <w:pStyle w:val="ListNumber"/>
      </w:pPr>
      <w:r>
        <w:t>11. What are the best jobs in the tech industry?</w:t>
      </w:r>
    </w:p>
    <w:p>
      <w:pPr>
        <w:pStyle w:val="ListNumber"/>
      </w:pPr>
      <w:r>
        <w:t>12. What are the career options in aerospace engineering?</w:t>
      </w:r>
    </w:p>
    <w:p>
      <w:pPr>
        <w:pStyle w:val="ListNumber"/>
      </w:pPr>
      <w:r>
        <w:t>13. What career paths exist in AI and machine learning?</w:t>
      </w:r>
    </w:p>
    <w:p>
      <w:pPr>
        <w:pStyle w:val="ListNumber"/>
      </w:pPr>
      <w:r>
        <w:t>14. How do I get into cybersecurity?</w:t>
      </w:r>
    </w:p>
    <w:p>
      <w:pPr>
        <w:pStyle w:val="ListNumber"/>
      </w:pPr>
      <w:r>
        <w:t>15. What are some non-traditional career paths?</w:t>
      </w:r>
    </w:p>
    <w:p>
      <w:pPr>
        <w:pStyle w:val="ListNumber"/>
      </w:pPr>
      <w:r>
        <w:t>16. What are the best careers for introverts?</w:t>
      </w:r>
    </w:p>
    <w:p>
      <w:pPr>
        <w:pStyle w:val="ListNumber"/>
      </w:pPr>
      <w:r>
        <w:t>17. What are the best careers for extroverts?</w:t>
      </w:r>
    </w:p>
    <w:p>
      <w:pPr>
        <w:pStyle w:val="ListNumber"/>
      </w:pPr>
      <w:r>
        <w:t>18. What career options exist in IoT and smart vehicles?</w:t>
      </w:r>
    </w:p>
    <w:p>
      <w:pPr>
        <w:pStyle w:val="ListNumber"/>
      </w:pPr>
      <w:r>
        <w:t>19. What are the job prospects for aeronautical engineers in India?</w:t>
      </w:r>
    </w:p>
    <w:p>
      <w:pPr>
        <w:pStyle w:val="ListNumber"/>
      </w:pPr>
      <w:r>
        <w:t>20. How do I enter the space industry as an engineer?</w:t>
      </w:r>
    </w:p>
    <w:p>
      <w:pPr>
        <w:pStyle w:val="Heading2"/>
      </w:pPr>
      <w:r>
        <w:t>Education &amp; Skill Development</w:t>
      </w:r>
    </w:p>
    <w:p>
      <w:pPr>
        <w:pStyle w:val="ListNumber"/>
      </w:pPr>
      <w:r>
        <w:t>21. What degree is best for a career in AI?</w:t>
      </w:r>
    </w:p>
    <w:p>
      <w:pPr>
        <w:pStyle w:val="ListNumber"/>
      </w:pPr>
      <w:r>
        <w:t>22. Should I go for a master's degree or gain work experience?</w:t>
      </w:r>
    </w:p>
    <w:p>
      <w:pPr>
        <w:pStyle w:val="ListNumber"/>
      </w:pPr>
      <w:r>
        <w:t>23. Are certifications more valuable than a degree?</w:t>
      </w:r>
    </w:p>
    <w:p>
      <w:pPr>
        <w:pStyle w:val="ListNumber"/>
      </w:pPr>
      <w:r>
        <w:t>24. Which programming languages should I learn for my career?</w:t>
      </w:r>
    </w:p>
    <w:p>
      <w:pPr>
        <w:pStyle w:val="ListNumber"/>
      </w:pPr>
      <w:r>
        <w:t>25. How important is an MBA for a business career?</w:t>
      </w:r>
    </w:p>
    <w:p>
      <w:pPr>
        <w:pStyle w:val="ListNumber"/>
      </w:pPr>
      <w:r>
        <w:t>26. How do I choose the right university for my career?</w:t>
      </w:r>
    </w:p>
    <w:p>
      <w:pPr>
        <w:pStyle w:val="ListNumber"/>
      </w:pPr>
      <w:r>
        <w:t>27. Can I get a tech job without a computer science degree?</w:t>
      </w:r>
    </w:p>
    <w:p>
      <w:pPr>
        <w:pStyle w:val="ListNumber"/>
      </w:pPr>
      <w:r>
        <w:t>28. What are the best online courses for career growth?</w:t>
      </w:r>
    </w:p>
    <w:p>
      <w:pPr>
        <w:pStyle w:val="ListNumber"/>
      </w:pPr>
      <w:r>
        <w:t>29. How can I improve my problem-solving skills for a job?</w:t>
      </w:r>
    </w:p>
    <w:p>
      <w:pPr>
        <w:pStyle w:val="ListNumber"/>
      </w:pPr>
      <w:r>
        <w:t>30. How do I learn soft skills for career success?</w:t>
      </w:r>
    </w:p>
    <w:p>
      <w:pPr>
        <w:pStyle w:val="Heading2"/>
      </w:pPr>
      <w:r>
        <w:t>Job Search &amp; Applications</w:t>
      </w:r>
    </w:p>
    <w:p>
      <w:pPr>
        <w:pStyle w:val="ListNumber"/>
      </w:pPr>
      <w:r>
        <w:t>31. How do I write a strong resume?</w:t>
      </w:r>
    </w:p>
    <w:p>
      <w:pPr>
        <w:pStyle w:val="ListNumber"/>
      </w:pPr>
      <w:r>
        <w:t>32. What should I include in my cover letter?</w:t>
      </w:r>
    </w:p>
    <w:p>
      <w:pPr>
        <w:pStyle w:val="ListNumber"/>
      </w:pPr>
      <w:r>
        <w:t>33. How can I make my LinkedIn profile stand out?</w:t>
      </w:r>
    </w:p>
    <w:p>
      <w:pPr>
        <w:pStyle w:val="ListNumber"/>
      </w:pPr>
      <w:r>
        <w:t>34. What are the best job portals for finding jobs?</w:t>
      </w:r>
    </w:p>
    <w:p>
      <w:pPr>
        <w:pStyle w:val="ListNumber"/>
      </w:pPr>
      <w:r>
        <w:t>35. How do I apply for jobs with no experience?</w:t>
      </w:r>
    </w:p>
    <w:p>
      <w:pPr>
        <w:pStyle w:val="ListNumber"/>
      </w:pPr>
      <w:r>
        <w:t>36. How do I optimize my resume for ATS systems?</w:t>
      </w:r>
    </w:p>
    <w:p>
      <w:pPr>
        <w:pStyle w:val="ListNumber"/>
      </w:pPr>
      <w:r>
        <w:t>37. How can I get noticed by recruiters?</w:t>
      </w:r>
    </w:p>
    <w:p>
      <w:pPr>
        <w:pStyle w:val="ListNumber"/>
      </w:pPr>
      <w:r>
        <w:t>38. How important are references in job applications?</w:t>
      </w:r>
    </w:p>
    <w:p>
      <w:pPr>
        <w:pStyle w:val="ListNumber"/>
      </w:pPr>
      <w:r>
        <w:t>39. How do I write an effective personal statement?</w:t>
      </w:r>
    </w:p>
    <w:p>
      <w:pPr>
        <w:pStyle w:val="ListNumber"/>
      </w:pPr>
      <w:r>
        <w:t>40. What are some resume mistakes to avoid?</w:t>
      </w:r>
    </w:p>
    <w:p>
      <w:pPr>
        <w:pStyle w:val="Heading2"/>
      </w:pPr>
      <w:r>
        <w:t>Interview Preparation</w:t>
      </w:r>
    </w:p>
    <w:p>
      <w:pPr>
        <w:pStyle w:val="ListNumber"/>
      </w:pPr>
      <w:r>
        <w:t>41. How do I prepare for a job interview?</w:t>
      </w:r>
    </w:p>
    <w:p>
      <w:pPr>
        <w:pStyle w:val="ListNumber"/>
      </w:pPr>
      <w:r>
        <w:t>42. What are common job interview questions?</w:t>
      </w:r>
    </w:p>
    <w:p>
      <w:pPr>
        <w:pStyle w:val="ListNumber"/>
      </w:pPr>
      <w:r>
        <w:t>43. How do I answer 'Tell me about yourself'?</w:t>
      </w:r>
    </w:p>
    <w:p>
      <w:pPr>
        <w:pStyle w:val="ListNumber"/>
      </w:pPr>
      <w:r>
        <w:t>44. What are the best ways to handle interview stress?</w:t>
      </w:r>
    </w:p>
    <w:p>
      <w:pPr>
        <w:pStyle w:val="ListNumber"/>
      </w:pPr>
      <w:r>
        <w:t>45. How do I negotiate a better salary?</w:t>
      </w:r>
    </w:p>
    <w:p>
      <w:pPr>
        <w:pStyle w:val="ListNumber"/>
      </w:pPr>
      <w:r>
        <w:t>46. What are some good questions to ask in an interview?</w:t>
      </w:r>
    </w:p>
    <w:p>
      <w:pPr>
        <w:pStyle w:val="ListNumber"/>
      </w:pPr>
      <w:r>
        <w:t>47. How do I dress professionally for an interview?</w:t>
      </w:r>
    </w:p>
    <w:p>
      <w:pPr>
        <w:pStyle w:val="ListNumber"/>
      </w:pPr>
      <w:r>
        <w:t>48. How can I make a great first impression in an interview?</w:t>
      </w:r>
    </w:p>
    <w:p>
      <w:pPr>
        <w:pStyle w:val="ListNumber"/>
      </w:pPr>
      <w:r>
        <w:t>49. How do I answer behavioral interview questions?</w:t>
      </w:r>
    </w:p>
    <w:p>
      <w:pPr>
        <w:pStyle w:val="ListNumber"/>
      </w:pPr>
      <w:r>
        <w:t>50. What should I do after a job interview?</w:t>
      </w:r>
    </w:p>
    <w:p>
      <w:pPr>
        <w:pStyle w:val="Heading2"/>
      </w:pPr>
      <w:r>
        <w:t>Career Growth &amp; Development</w:t>
      </w:r>
    </w:p>
    <w:p>
      <w:pPr>
        <w:pStyle w:val="ListNumber"/>
      </w:pPr>
      <w:r>
        <w:t>51. How do I get promoted at work?</w:t>
      </w:r>
    </w:p>
    <w:p>
      <w:pPr>
        <w:pStyle w:val="ListNumber"/>
      </w:pPr>
      <w:r>
        <w:t>52. What are the best ways to ask for a raise?</w:t>
      </w:r>
    </w:p>
    <w:p>
      <w:pPr>
        <w:pStyle w:val="ListNumber"/>
      </w:pPr>
      <w:r>
        <w:t>53. How do I develop leadership skills?</w:t>
      </w:r>
    </w:p>
    <w:p>
      <w:pPr>
        <w:pStyle w:val="ListNumber"/>
      </w:pPr>
      <w:r>
        <w:t>54. How do I transition from an employee to a manager?</w:t>
      </w:r>
    </w:p>
    <w:p>
      <w:pPr>
        <w:pStyle w:val="ListNumber"/>
      </w:pPr>
      <w:r>
        <w:t>55. How do I handle office politics?</w:t>
      </w:r>
    </w:p>
    <w:p>
      <w:pPr>
        <w:pStyle w:val="ListNumber"/>
      </w:pPr>
      <w:r>
        <w:t>56. How do I improve my communication skills for career growth?</w:t>
      </w:r>
    </w:p>
    <w:p>
      <w:pPr>
        <w:pStyle w:val="ListNumber"/>
      </w:pPr>
      <w:r>
        <w:t>57. How do I stay relevant in a fast-changing job market?</w:t>
      </w:r>
    </w:p>
    <w:p>
      <w:pPr>
        <w:pStyle w:val="ListNumber"/>
      </w:pPr>
      <w:r>
        <w:t>58. What are the best networking strategies for career growth?</w:t>
      </w:r>
    </w:p>
    <w:p>
      <w:pPr>
        <w:pStyle w:val="ListNumber"/>
      </w:pPr>
      <w:r>
        <w:t>59. How do I find a mentor in my industry?</w:t>
      </w:r>
    </w:p>
    <w:p>
      <w:pPr>
        <w:pStyle w:val="ListNumber"/>
      </w:pPr>
      <w:r>
        <w:t>60. How can I balance work and personal life effectively?</w:t>
      </w:r>
    </w:p>
    <w:p>
      <w:pPr>
        <w:pStyle w:val="Heading2"/>
      </w:pPr>
      <w:r>
        <w:t>Entrepreneurship &amp; Startups</w:t>
      </w:r>
    </w:p>
    <w:p>
      <w:pPr>
        <w:pStyle w:val="ListNumber"/>
      </w:pPr>
      <w:r>
        <w:t>61. How do I start my own business?</w:t>
      </w:r>
    </w:p>
    <w:p>
      <w:pPr>
        <w:pStyle w:val="ListNumber"/>
      </w:pPr>
      <w:r>
        <w:t>62. What are the best business ideas for students?</w:t>
      </w:r>
    </w:p>
    <w:p>
      <w:pPr>
        <w:pStyle w:val="ListNumber"/>
      </w:pPr>
      <w:r>
        <w:t>63. How do I write a business plan?</w:t>
      </w:r>
    </w:p>
    <w:p>
      <w:pPr>
        <w:pStyle w:val="ListNumber"/>
      </w:pPr>
      <w:r>
        <w:t>64. How can I secure funding for my startup?</w:t>
      </w:r>
    </w:p>
    <w:p>
      <w:pPr>
        <w:pStyle w:val="ListNumber"/>
      </w:pPr>
      <w:r>
        <w:t>65. What are the biggest challenges entrepreneurs face?</w:t>
      </w:r>
    </w:p>
    <w:p>
      <w:pPr>
        <w:pStyle w:val="ListNumber"/>
      </w:pPr>
      <w:r>
        <w:t>66. How do I validate a startup idea?</w:t>
      </w:r>
    </w:p>
    <w:p>
      <w:pPr>
        <w:pStyle w:val="ListNumber"/>
      </w:pPr>
      <w:r>
        <w:t>67. What are some good side hustles for extra income?</w:t>
      </w:r>
    </w:p>
    <w:p>
      <w:pPr>
        <w:pStyle w:val="ListNumber"/>
      </w:pPr>
      <w:r>
        <w:t>68. How do I market my startup on a budget?</w:t>
      </w:r>
    </w:p>
    <w:p>
      <w:pPr>
        <w:pStyle w:val="ListNumber"/>
      </w:pPr>
      <w:r>
        <w:t>69. What are the legal steps to start a business?</w:t>
      </w:r>
    </w:p>
    <w:p>
      <w:pPr>
        <w:pStyle w:val="ListNumber"/>
      </w:pPr>
      <w:r>
        <w:t>70. Should I work in a job first before starting a business?</w:t>
      </w:r>
    </w:p>
    <w:p>
      <w:pPr>
        <w:pStyle w:val="Heading2"/>
      </w:pPr>
      <w:r>
        <w:t>Work-Life Balance &amp; Mental Health</w:t>
      </w:r>
    </w:p>
    <w:p>
      <w:pPr>
        <w:pStyle w:val="ListNumber"/>
      </w:pPr>
      <w:r>
        <w:t>71. How do I manage stress at work?</w:t>
      </w:r>
    </w:p>
    <w:p>
      <w:pPr>
        <w:pStyle w:val="ListNumber"/>
      </w:pPr>
      <w:r>
        <w:t>72. What are some strategies to prevent burnout?</w:t>
      </w:r>
    </w:p>
    <w:p>
      <w:pPr>
        <w:pStyle w:val="ListNumber"/>
      </w:pPr>
      <w:r>
        <w:t>73. How can I stay productive while working remotely?</w:t>
      </w:r>
    </w:p>
    <w:p>
      <w:pPr>
        <w:pStyle w:val="ListNumber"/>
      </w:pPr>
      <w:r>
        <w:t>74. What are some ways to improve focus at work?</w:t>
      </w:r>
    </w:p>
    <w:p>
      <w:pPr>
        <w:pStyle w:val="ListNumber"/>
      </w:pPr>
      <w:r>
        <w:t>75. How do I handle work anxiety?</w:t>
      </w:r>
    </w:p>
    <w:p>
      <w:pPr>
        <w:pStyle w:val="ListNumber"/>
      </w:pPr>
      <w:r>
        <w:t>76. How do I maintain a work-life balance?</w:t>
      </w:r>
    </w:p>
    <w:p>
      <w:pPr>
        <w:pStyle w:val="ListNumber"/>
      </w:pPr>
      <w:r>
        <w:t>77. What are some good habits for workplace success?</w:t>
      </w:r>
    </w:p>
    <w:p>
      <w:pPr>
        <w:pStyle w:val="ListNumber"/>
      </w:pPr>
      <w:r>
        <w:t>78. How do I recover from job rejection?</w:t>
      </w:r>
    </w:p>
    <w:p>
      <w:pPr>
        <w:pStyle w:val="ListNumber"/>
      </w:pPr>
      <w:r>
        <w:t>79. How can I stay motivated in my career?</w:t>
      </w:r>
    </w:p>
    <w:p>
      <w:pPr>
        <w:pStyle w:val="ListNumber"/>
      </w:pPr>
      <w:r>
        <w:t>80. How do I deal with a toxic work environment?</w:t>
      </w:r>
    </w:p>
    <w:p>
      <w:pPr>
        <w:pStyle w:val="Heading2"/>
      </w:pPr>
      <w:r>
        <w:t>Alternative Career Options</w:t>
      </w:r>
    </w:p>
    <w:p>
      <w:pPr>
        <w:pStyle w:val="ListNumber"/>
      </w:pPr>
      <w:r>
        <w:t>81. Can I make a career in freelancing?</w:t>
      </w:r>
    </w:p>
    <w:p>
      <w:pPr>
        <w:pStyle w:val="ListNumber"/>
      </w:pPr>
      <w:r>
        <w:t>82. What are the best remote job opportunities?</w:t>
      </w:r>
    </w:p>
    <w:p>
      <w:pPr>
        <w:pStyle w:val="ListNumber"/>
      </w:pPr>
      <w:r>
        <w:t>83. How do I become a digital nomad?</w:t>
      </w:r>
    </w:p>
    <w:p>
      <w:pPr>
        <w:pStyle w:val="ListNumber"/>
      </w:pPr>
      <w:r>
        <w:t>84. Can I make money as a content creator?</w:t>
      </w:r>
    </w:p>
    <w:p>
      <w:pPr>
        <w:pStyle w:val="ListNumber"/>
      </w:pPr>
      <w:r>
        <w:t>85. What are the best careers in the gig economy?</w:t>
      </w:r>
    </w:p>
    <w:p>
      <w:pPr>
        <w:pStyle w:val="ListNumber"/>
      </w:pPr>
      <w:r>
        <w:t>86. How do I start a career in eSports?</w:t>
      </w:r>
    </w:p>
    <w:p>
      <w:pPr>
        <w:pStyle w:val="ListNumber"/>
      </w:pPr>
      <w:r>
        <w:t>87. What are the best side hustles for students?</w:t>
      </w:r>
    </w:p>
    <w:p>
      <w:pPr>
        <w:pStyle w:val="ListNumber"/>
      </w:pPr>
      <w:r>
        <w:t>88. How do I transition from a corporate job to freelancing?</w:t>
      </w:r>
    </w:p>
    <w:p>
      <w:pPr>
        <w:pStyle w:val="ListNumber"/>
      </w:pPr>
      <w:r>
        <w:t>89. Can I turn my hobby into a career?</w:t>
      </w:r>
    </w:p>
    <w:p>
      <w:pPr>
        <w:pStyle w:val="ListNumber"/>
      </w:pPr>
      <w:r>
        <w:t>90. What are some unique career options no one talks about?</w:t>
      </w:r>
    </w:p>
    <w:p>
      <w:pPr>
        <w:pStyle w:val="Heading2"/>
      </w:pPr>
      <w:r>
        <w:t>Industry-Specific Career Advice</w:t>
      </w:r>
    </w:p>
    <w:p>
      <w:pPr>
        <w:pStyle w:val="ListNumber"/>
      </w:pPr>
      <w:r>
        <w:t>91. How do I become an airline pilot?</w:t>
      </w:r>
    </w:p>
    <w:p>
      <w:pPr>
        <w:pStyle w:val="ListNumber"/>
      </w:pPr>
      <w:r>
        <w:t>92. What are the best careers in cybersecurity?</w:t>
      </w:r>
    </w:p>
    <w:p>
      <w:pPr>
        <w:pStyle w:val="ListNumber"/>
      </w:pPr>
      <w:r>
        <w:t>93. How do I get a job at a space agency like ISRO or NASA?</w:t>
      </w:r>
    </w:p>
    <w:p>
      <w:pPr>
        <w:pStyle w:val="ListNumber"/>
      </w:pPr>
      <w:r>
        <w:t>94. What are the career opportunities in blockchain?</w:t>
      </w:r>
    </w:p>
    <w:p>
      <w:pPr>
        <w:pStyle w:val="ListNumber"/>
      </w:pPr>
      <w:r>
        <w:t>95. How do I get into the finance and banking industry?</w:t>
      </w:r>
    </w:p>
    <w:p>
      <w:pPr>
        <w:pStyle w:val="ListNumber"/>
      </w:pPr>
      <w:r>
        <w:t>96. What are the best careers in the automotive industry?</w:t>
      </w:r>
    </w:p>
    <w:p>
      <w:pPr>
        <w:pStyle w:val="ListNumber"/>
      </w:pPr>
      <w:r>
        <w:t>97. How do I build a career in game development?</w:t>
      </w:r>
    </w:p>
    <w:p>
      <w:pPr>
        <w:pStyle w:val="ListNumber"/>
      </w:pPr>
      <w:r>
        <w:t>98. What are the best careers in the renewable energy sector?</w:t>
      </w:r>
    </w:p>
    <w:p>
      <w:pPr>
        <w:pStyle w:val="ListNumber"/>
      </w:pPr>
      <w:r>
        <w:t>99. How can I work in the defense and aerospace sector?</w:t>
      </w:r>
    </w:p>
    <w:p>
      <w:pPr>
        <w:pStyle w:val="ListNumber"/>
      </w:pPr>
      <w:r>
        <w:t>100. How do I become a data scientist?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